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Headlines: Trump Signs Executive Order Against Hiring of H1B Visa Holders, Setback for Indians</w:t>
        <w:br/>
        <w:t>Video Duration   :  5:13</w:t>
        <w:br/>
        <w:t>Published Date   :  Aug 3, 2020</w:t>
        <w:br/>
        <w:t>Views Count        :  42553</w:t>
        <w:br/>
        <w:t>Likes Count          :  223</w:t>
        <w:br/>
        <w:t>Dislikes Count     :  33</w:t>
        <w:br/>
        <w:t>Channel Name     :  HW News English</w:t>
        <w:br/>
        <w:t>Tags                        :  #SushantSinghRajput #MumbaiRains #H1B</w:t>
        <w:br/>
        <w:t xml:space="preserve">Description :-  </w:t>
        <w:br/>
        <w:t xml:space="preserve">"1. Heavy rains lashed Mumbai and neighbouring Thane district overnight, causing water-logging at several places and affecting local train services and road traffic movement today morning. </w:t>
        <w:br/>
        <w:br/>
        <w:t xml:space="preserve">2. Former Karnataka chief minister Siddaramaiah today tested positive for Covid-19, the latest addition to a list of politicians, including Home Minister Amit Shah and MP Chief Minister Shivraj Singh Chouhan, who have been hit by the pandemic. </w:t>
        <w:br/>
        <w:br/>
        <w:t>3. The father of Actor Sushant Singh Rajput, who was found dead at his Mumbai residence in June, has claimed he approached the cops back in February to warn them his son was in danger. Mumbai Police refused to act, KK Singh, the actor's father alleged, forcing him to approach the police in Bihar instead.</w:t>
        <w:br/>
        <w:br/>
        <w:t>4. Prime Minister Narendra Modi is likely to spend around three hours tomorrow in Ayodhya, where he will perform groundbreaking rituals for a Ram Temple.</w:t>
        <w:br/>
        <w:br/>
        <w:t>5. In a huge blow to Indian IT professionals eyeing the US job market, President Donald Trump on Monday signed an executive order preventing federal agencies from contracting or subcontracting foreign workers — mainly those on H-1B visa — from hiring.</w:t>
        <w:br/>
        <w:t>#SushantSinghRajput #MumbaiRains #H1B"</w:t>
        <w:br/>
        <w:t>SUBSCRIBE to HW News English Here ► http://bit.ly/Subscribe-HWNews-English</w:t>
        <w:br/>
        <w:br/>
        <w:t>Download the HW News Network free app available on Android and iOS: http://onelink.to/bpk42n</w:t>
        <w:br/>
        <w:br/>
        <w:t>For NEWS and POLITICAL updates in English. Send us a ‘Hi’ on our Whatsapp Number - 9820918578</w:t>
        <w:br/>
        <w:br/>
        <w:t>#HWNewsEnglish #HwLatestNews</w:t>
        <w:br/>
        <w:br/>
        <w:t>For advertising related queries write to us at sales@hwnews.in</w:t>
        <w:br/>
        <w:br/>
        <w:t>Connect With Us On:</w:t>
        <w:br/>
        <w:t>→ Facebook: https://www.facebook.com/hwnewsenglish/</w:t>
        <w:br/>
        <w:t>→ Twitter: https://twitter.com/hwnewsenglish</w:t>
        <w:br/>
        <w:br/>
        <w:t>For More Videos Visit Here:</w:t>
        <w:br/>
        <w:t>https://hwnews.in/</w:t>
        <w:br/>
      </w:r>
    </w:p>
    <w:p>
      <w:pPr>
        <w:pStyle w:val="Heading1"/>
      </w:pPr>
      <w:r>
        <w:t>YouTube Video Text</w:t>
      </w:r>
    </w:p>
    <w:p>
      <w:pPr>
        <w:jc w:val="both"/>
      </w:pPr>
      <w:r>
        <w:t xml:space="preserve">Heavy rain slashed mumbai and neighboring thane district overnight, causing water logging at several places and affecting local train services and road traffic movement. Today morning, the brahim mumbai municipal corporation has appealed to residents to stay at home and ask the commercial establishments, except those providing essential services to remain closed on tuesday, as heavy rains are likely to continue for the next 48 hours. Suburban train services on the harbour line were stopped in the morning due to water logging on rail tracks, while services on the western and central lines were also affected. Local trains in mumbai and suburban areas are currently being operated only for those involved in essential services. In the wake of coronavirus crisis, best bus service have been diverted on at least eight routes in various parts of mumbai, city and suburbs. The brahman mumbai municipal corporation has said the western line has been completely stopped and the harbour line stopped between kurla and chatrapati shivaji maharaja terminus the civic agency. Further added that the central line is running slow, severe water logging has been seen in various parts of mumbai following incessant rainfall in the city. According to the bmc mumbai city has received more than 2 30 mm of rainfall in the last 10 hours. A landslide near suburban kanduli, disrupted vehicular movement from western suburb towards south mumbai traffic movement from baikala to south mumbai was also affected due to inundation at some places. The santa cruz observatory in western suburbs recorded 254 mm rainfall since monday night, while the koloba observatory in south mumbai recorded 220 mm rain. During the same period, former karnataka chief minister sidhara maya today tested positive for kovid 19. The latest addition to a list of politicians, including home minister amitsa mp, chief minister shivra singh chohan, who have been hit by the pandemic in a tweet siddharamaya said, and i quote, i have been tested positive for kobe 19 and also been admitted to the hospital on The advice of doctors as a precaution, i request all those who had come in contact with me to check out for symptoms and to quarantine themselves. Manipal hospital, where the former chief minister is admitted said - and i quote, former karnataka chief minister and leader of opposition siddharamaya, is admitted to manipal hospital for evaluation of fever and the antigen test for kovid 19 is positive. He is doing well and is stable. Currently, the father of actor sushant singh rajput, who was found dead at his mumbai residence in june, has claimed that he had approached the cops back in february to warn them that his son is in danger. Mumbai police refused to act kk singh, the actor's father alleged, forcing him to approach the police in bihar. Instead, in a video shared by a news agency, singh also directed attention to the accused, a reference to ria chakraborty, his son's reported girlfriend and against whom singh has filed a case hours after the father's claim. Mumbai police said that no written complaint had been filed with the concerned police station on the date mentioned by singh. Prime minister narendra modi is likely to spend around three hours tomorrow in ayodhya, where he will perform groundbreaking rituals for a ram temple. Prime minister modi and four other persons will be on the stage for the mega event organized in the middle of the country's fight against karuna virus. The prime minister will first visit the hanuman gadi temple when he arrives in the uttar pradesh's holy town on the banks of river surya. According to ram temple trust officials, prime minister modi, will proceed to the site of the temple, which thousands of devotees believe was the spot. Where lord rama was born, he will offer prayers to ramallah or the idol of infant rama. Before going to the stage where the groundbreaking ceremony will take place in a huge blow to indian iit professionals, eyeing the u.s job market, president donald trump on monday signed an executive order preventing federal agencies from contracting or subcontracting foreign workers, mainly those on h-1b visa. From hiring the move came over a month after the trump administration in june 23 suspended the h-1b visas, along with other types of foreign work visas until the end of 2020 to protect american workers in a crucial election year, the new restrictions took effect from june 24th. Trump told reporters that his administration will not tolerate firing of hard-working americans in the pursuit of cheap foreign. Labor, now be the first to know about. The latest updates on our new news. App go on your android or ios search for hw news network download our app choose the language you prefer to get updates in and be up to date with the latest news. </w:t>
      </w:r>
    </w:p>
    <w:p>
      <w:pPr>
        <w:pStyle w:val="Heading1"/>
      </w:pPr>
      <w:r>
        <w:t>YouTube Video Content Summary</w:t>
      </w:r>
    </w:p>
    <w:p>
      <w:pPr>
        <w:jc w:val="both"/>
      </w:pPr>
      <w:r>
        <w:t>--&gt; The latest addition to a list of politicians, including home minister amitsa mp, chief minister shivra singh chohan, who have been hit by the pandemic in a tweet siddharamaya said, and i quote, i have been tested positive for kobe 19 and also been admitted to the hospital on The advice of doctors as a precaution, i request all those who had come in contact with me to check out for symptoms and to quarantine themselves.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