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And Content Analysis Summarization Automation</w:t>
      </w:r>
    </w:p>
    <w:p>
      <w:pPr>
        <w:pStyle w:val="Heading1"/>
      </w:pPr>
      <w:r>
        <w:t>YouTube Video Details</w:t>
      </w:r>
    </w:p>
    <w:p>
      <w:pPr>
        <w:jc w:val="left"/>
      </w:pPr>
      <w:r>
        <w:t>Video Name         :  Alan Walker, Sabrina Carpenter &amp; Farruko  - On My Way</w:t>
        <w:br/>
        <w:t>Video Duration   :  3:37</w:t>
        <w:br/>
        <w:t>Published Date   :  Premiered Mar 21, 2019</w:t>
        <w:br/>
        <w:t>Views Count        :  352109795</w:t>
        <w:br/>
        <w:t>Likes Count          :  7.1M</w:t>
        <w:br/>
        <w:t>Dislikes Count     :  126K</w:t>
        <w:br/>
        <w:t>Channel Name     :  Alan Walker</w:t>
        <w:br/>
        <w:t>Tags                        :  #OnMyWay #AlanWalker #SabrinaCarpenter</w:t>
        <w:br/>
        <w:t xml:space="preserve">Description :-  </w:t>
        <w:br/>
        <w:t>△ Merch @ store.alanwalker.no △</w:t>
        <w:br/>
        <w:br/>
        <w:t>Thanks for listening. If you want to hear my newest single and the last video in the World of Walker trilogy, "Heading Home," check out the official music video here: https://youtu.be/mfSU_XwEnZA &amp; the LIVE performance here: https://www.youtube.com/watch?v=cYxAr...</w:t>
        <w:br/>
        <w:br/>
        <w:t>Walkers! The music video for my brand new single “On My Way” with Sabrina Carpenter and Farruko is finally here. This is the start of a whole new journey that I can’t wait to share with you all. I hope you like it, and are as excited as I am!</w:t>
        <w:br/>
        <w:br/>
        <w:t>- Alan</w:t>
        <w:br/>
        <w:t>_______________________________</w:t>
        <w:br/>
        <w:br/>
        <w:t>Facebook: http://bit.ly/AlanWalker_Facebook</w:t>
        <w:br/>
        <w:t>Instagram: http://bit.ly/AlanWalker_Instagram</w:t>
        <w:br/>
        <w:t>Twitter: http://bit.ly/AlanWalker_Twitter</w:t>
        <w:br/>
        <w:t>Tiktok: alanwalkermusic</w:t>
        <w:br/>
        <w:t>Snapchat: alanwalkermusic</w:t>
        <w:br/>
        <w:br/>
        <w:t>Subscribe: https://www.youtube.com/user/djwalkzz...</w:t>
        <w:br/>
        <w:t xml:space="preserve">Make sure to subscribe and ring the bell button to get notifications :) </w:t>
        <w:br/>
        <w:br/>
        <w:t>_______________________________</w:t>
        <w:br/>
        <w:br/>
        <w:t>Check out the song here: https://lnk.to/AWOMW</w:t>
        <w:br/>
        <w:t>#OnMyWay</w:t>
        <w:br/>
        <w:br/>
        <w:t>CREDITS:</w:t>
        <w:br/>
        <w:t>- Concept: Kristian Berg / MER</w:t>
        <w:br/>
        <w:t>- Director: Kristian Berg</w:t>
        <w:br/>
        <w:t>- Producer: Tayo Cittadella Jacobsen / Expect Films</w:t>
        <w:br/>
        <w:t>- DOP: Jakob Ingimundarson</w:t>
        <w:br/>
        <w:t>- B-Foto: Philip Borgli</w:t>
        <w:br/>
        <w:t>- Gaffer: Ingvar Stefánsson</w:t>
        <w:br/>
        <w:t>- Tech assistant: Lasse Heggen</w:t>
        <w:br/>
        <w:t>- Costume Designer: Elise Nystad</w:t>
        <w:br/>
        <w:t>- Hair &amp; Makeup: Ragnhild Andersen</w:t>
        <w:br/>
        <w:t>- Production Designers: Mari Eios Eriksen &amp; Christina Svedal</w:t>
        <w:br/>
        <w:t>- Location Manager: Tom Jørgensen / Fikser’n</w:t>
        <w:br/>
        <w:t>- Grade: Lucie Barbier</w:t>
        <w:br/>
        <w:t>- Lead VFX: Wirat Johannessen / www.wiratdesign.com</w:t>
        <w:br/>
        <w:t>- VFX: Ola Kassen</w:t>
        <w:br/>
        <w:t>- Illustration and design: Robert Høyem / Overhaus.no</w:t>
        <w:br/>
        <w:t>- Renaissance painting: Nicholas O'Leary</w:t>
        <w:br/>
        <w:t>- Sound Design: Omar Omrani</w:t>
        <w:br/>
        <w:t>- Line Producer, France: Jethro Massey &amp; Siham Bel / NEEDaFIXER</w:t>
        <w:br/>
        <w:t>- Hair &amp; Makeup, France: Amélie Salomon</w:t>
        <w:br/>
        <w:t>- Production design, France: Lisa Rodriguez &amp; Kimberly Adoniadis</w:t>
        <w:br/>
        <w:br/>
        <w:t>CAST:</w:t>
        <w:br/>
        <w:t>- Girl: Susanne Karin Moe</w:t>
        <w:br/>
        <w:t>- Professor: Zoran Jovanovic</w:t>
        <w:br/>
        <w:t xml:space="preserve">- Villagers: Alex Andrea &amp; Jacques Colin </w:t>
        <w:br/>
        <w:br/>
        <w:t>Thank you to PUBG Mobile, Tencent Mobile, Trond Berg, SMART, Locavi and everyone involved in the production!</w:t>
        <w:br/>
        <w:br/>
        <w:t>Lyrics:</w:t>
        <w:br/>
        <w:br/>
        <w:t>I’m sorry but</w:t>
        <w:br/>
        <w:t>Don’t wanna talk</w:t>
        <w:br/>
        <w:t>I need a moment before i go</w:t>
        <w:br/>
        <w:t>It`s nothing personal</w:t>
        <w:br/>
        <w:br/>
        <w:t>I draw the blinds</w:t>
        <w:br/>
        <w:t>They don’t need to see me cry</w:t>
        <w:br/>
        <w:t>Cause even when they understand</w:t>
        <w:br/>
        <w:t>They don’t understand</w:t>
        <w:br/>
        <w:br/>
        <w:t>So then when I’m finished</w:t>
        <w:br/>
        <w:t>I’m all ‘bout my business</w:t>
        <w:br/>
        <w:t>And ready to save the world</w:t>
        <w:br/>
        <w:t>I’m takin my misery</w:t>
        <w:br/>
        <w:t>Make it my bitch</w:t>
        <w:br/>
        <w:t>Can’t be everyone’s favourite girl</w:t>
        <w:br/>
        <w:br/>
        <w:t>So, take aim and fire away</w:t>
        <w:br/>
        <w:t>I’ve never been so wide awake</w:t>
        <w:br/>
        <w:t>No, nobody but me can keep me safe</w:t>
        <w:br/>
        <w:t>And I’m on my way</w:t>
        <w:br/>
        <w:t>The blood moon is on the rise</w:t>
        <w:br/>
        <w:t>The fire burning in my eyes</w:t>
        <w:br/>
        <w:t>No, nobody but me can keep me safe</w:t>
        <w:br/>
        <w:t>And I’m on my way</w:t>
        <w:br/>
        <w:br/>
        <w:t>Lo siento mucho, pero me voy</w:t>
        <w:br/>
        <w:t>Por que a tu lado me di cuenta que nada soy</w:t>
        <w:br/>
        <w:t>Y me cansé de luchar y de guerrear en vano</w:t>
        <w:br/>
        <w:t>De estar en la línea de fuego y de meter la mano</w:t>
        <w:br/>
        <w:t>Acepto mis errores, también soy humano</w:t>
        <w:br/>
        <w:t>Y tu no vez que lo Hago por que te amo</w:t>
        <w:br/>
        <w:br/>
        <w:t>Pero ya, no tengo mas na' que hacer aquí</w:t>
        <w:br/>
        <w:t>Me voy, llego la hora de partir</w:t>
        <w:br/>
        <w:t>En mi propio camino seguiré lejos de ti</w:t>
        <w:br/>
        <w:br/>
        <w:t>So, take aim and fire away</w:t>
        <w:br/>
        <w:t>I’ve never been so wide awake</w:t>
        <w:br/>
        <w:t>No, nobody but me can keep me safe</w:t>
        <w:br/>
        <w:t>And I’m on my way</w:t>
        <w:br/>
        <w:t>The blood moon is on the rise</w:t>
        <w:br/>
        <w:t>The fire burning in my eyes</w:t>
        <w:br/>
        <w:t>No, nobody but me can keep me safe</w:t>
        <w:br/>
        <w:t>And I’m on my way</w:t>
        <w:br/>
        <w:br/>
        <w:t>#AlanWalker #SabrinaCarpenter #OnMyWay</w:t>
        <w:br/>
      </w:r>
    </w:p>
    <w:p>
      <w:pPr>
        <w:pStyle w:val="Heading1"/>
      </w:pPr>
      <w:r>
        <w:t>YouTube Video Text</w:t>
      </w:r>
    </w:p>
    <w:p>
      <w:pPr>
        <w:jc w:val="both"/>
      </w:pPr>
      <w:r>
        <w:t xml:space="preserve">I’M sorry, but Don’t wan na talk, I need a moment before i go It`s, nothing personal. I draw the blinds. They don’t need to see me cry Cause, even if they understand They don’t understand. So then, when I’m finished, I’m all ‘bout my business And ready to save the world I’m takin, my misery Make it my bitch Can’t, be everyone’s favourite girl, So take aim and fire away I’ve never been so wide awake. No nobody but me can keep me safe And I’m on my way. The blood moon is on the rise, The fire burning in my eyes. No, nobody but me can keep me safe And I’m on my way, I’m, very sorry, but I’m leaving Cause. I found out that I’m nothing by your side And I got tired of fighting and being at war in vain And tired of standing in the fire line and burning my hands. I accept my flaws cause I’m a human too. You can’t see that I do this because I love you, But now I don’t have anything more to do here. I’Ll go it’s my time to take off I’ll, go my own way, far away from you, So take aim and fire away I’ve never been so wide awake. No, nobody but me can keep me safe And I’m on my way. The blood moon is on the rise. The fire burning in my eyes: No nobody but me - can keep me safe And I’m on my way So take aim and fire away I’ve never been so wide awake. No, nobody but me can keep me safe And I’m on my way. The blood moon is on the rise, The fire burning in my eyes. No, nobody but me can keep me safe And I’m on my way. </w:t>
      </w:r>
    </w:p>
    <w:p>
      <w:pPr>
        <w:pStyle w:val="Heading1"/>
      </w:pPr>
      <w:r>
        <w:t>YouTube Video Content Summary</w:t>
      </w:r>
    </w:p>
    <w:p>
      <w:pPr>
        <w:jc w:val="both"/>
      </w:pPr>
      <w:r>
        <w:t>--&gt; The fire burning in my eyes: No nobody but me - can keep me safe And I’m on my way So take aim and fire away I’ve never been so wide awake.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