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YouTube Video And Content Analysis Summarization Automation</w:t>
      </w:r>
    </w:p>
    <w:p>
      <w:pPr>
        <w:pStyle w:val="Heading1"/>
      </w:pPr>
      <w:r>
        <w:t>YouTube Video Details</w:t>
      </w:r>
    </w:p>
    <w:p>
      <w:pPr>
        <w:jc w:val="left"/>
      </w:pPr>
      <w:r>
        <w:t>Video Name         :  Manjunatha Hebbar, Founder &amp;Chief Executive, Buoyanci shares his thoughts on Startup Masters Program</w:t>
        <w:br/>
        <w:t>Video Duration   :  2:08</w:t>
        <w:br/>
        <w:t>Published Date   :  Aug 30, 2019</w:t>
        <w:br/>
        <w:t>Views Count        :  100</w:t>
        <w:br/>
        <w:t>Likes Count          :  2</w:t>
        <w:br/>
        <w:t>Dislikes Count     :  0</w:t>
        <w:br/>
        <w:t>Channel Name     :  FORGE Accelerator</w:t>
        <w:br/>
        <w:t>Tags                        :  #goFORGE</w:t>
        <w:br/>
        <w:t xml:space="preserve">Description :-  </w:t>
        <w:br/>
        <w:t>FORGE has launched a 2-year PGDM in Innovation, Entrepreneurship &amp; Venture development with a focus on two foundational aspects of Startups-innovation &amp; growth.</w:t>
        <w:br/>
        <w:br/>
        <w:t>A first of its kind program offered in the fellowship model, across three technology domains- Advanced computing [Artificial Intelligence &amp; Machine Learning], Connected Devices[IoT, Sensors &amp; Networks] and Intelligent Machines [Industry 4.0, Robotics &amp; Automation] to streamline acceleration of innovative ideas into market-ready products.</w:t>
        <w:br/>
        <w:t>-----------------------------------------------------------------------------------------------------------------</w:t>
        <w:br/>
        <w:t>#goFORGE</w:t>
        <w:br/>
        <w:br/>
        <w:t>Socialise with us!</w:t>
        <w:br/>
        <w:t>Website: www.forgeforward.in</w:t>
        <w:br/>
        <w:t>Facebook: https://www.facebook.com/FORGEAcceler...</w:t>
        <w:br/>
        <w:t xml:space="preserve">Twitter: https://twitter.com/FORGE_FORCE </w:t>
        <w:br/>
        <w:t>LinkedIn: https://www.linkedin.com/company/forg...</w:t>
        <w:br/>
        <w:t>Instagram: https://www.instagram.com/forge_accel...</w:t>
        <w:br/>
        <w:t>Youtube: https://www.youtube.com/c/FORGEAccele...</w:t>
        <w:br/>
      </w:r>
    </w:p>
    <w:p>
      <w:pPr>
        <w:pStyle w:val="Heading1"/>
      </w:pPr>
      <w:r>
        <w:t>YouTube Video Text</w:t>
      </w:r>
    </w:p>
    <w:p>
      <w:pPr>
        <w:jc w:val="both"/>
      </w:pPr>
      <w:r>
        <w:t xml:space="preserve">Or every would be started from there. Our person would like to try out their own venture, either within the company and outside the company. One of the first thing that comes to their mind is okay. I'M gon na be successful because our education system, either within universities or elsewhere, don't provide somebody a systematic review of how to really build a company how to start up how to make it work and also make it useful for everybody else right. I think a program like this, which actually takes people through both the academic part of it, as well as make them completely inundated with real practical things of what needs to be done, how to do handle them to get it going. I guess one of the good thing that has happened in the country where okay people can really enroll try themselves or, at the same time, get rewarded with a degree. It'S a wonderful thing that actually can give a boost to the startups and startup founders, as well as companies where people are actually interested in literally developing new ventures within the company. They really require this kind of a focus where there is hand-holding and, at the same time, a safety net to really experiment and go forward with it. And it's a beautiful thing. That'S happening so congrats force for putting this together, Epis EDM code and making it chart of masters kind of a program. I think, will go a long way both for the people, as well as the whole country, in terms of where the skill is very essential. All the way west </w:t>
      </w:r>
    </w:p>
    <w:p>
      <w:pPr>
        <w:pStyle w:val="Heading1"/>
      </w:pPr>
      <w:r>
        <w:t>YouTube Video Content Summary</w:t>
      </w:r>
    </w:p>
    <w:p>
      <w:pPr>
        <w:jc w:val="both"/>
      </w:pPr>
      <w:r>
        <w:t>--&gt; I'M gon na be successful because our education system, either within universities or elsewhere, don't provide somebody a systematic review of how to really build a company how to start up how to make it work and also make it useful for everybody else right.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