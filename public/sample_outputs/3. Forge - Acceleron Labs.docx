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L K Prasad - Acceleron Labs Pvt Ltd, MVB BootCamp Testimonal</w:t>
        <w:br/>
        <w:t>Video Duration   :  3:53</w:t>
        <w:br/>
        <w:t>Published Date   :  Dec 6, 2016</w:t>
        <w:br/>
        <w:t>Views Count        :  268</w:t>
        <w:br/>
        <w:t>Likes Count          :  9</w:t>
        <w:br/>
        <w:t>Dislikes Count     :  0</w:t>
        <w:br/>
        <w:t>Channel Name     :  FORGE Accelerator</w:t>
        <w:br/>
        <w:t xml:space="preserve">Tags                        :  </w:t>
        <w:br/>
        <w:t xml:space="preserve">Description :-  </w:t>
        <w:br/>
        <w:br/>
      </w:r>
    </w:p>
    <w:p>
      <w:pPr>
        <w:pStyle w:val="Heading1"/>
      </w:pPr>
      <w:r>
        <w:t>YouTube Video Text</w:t>
      </w:r>
    </w:p>
    <w:p>
      <w:pPr>
        <w:jc w:val="both"/>
      </w:pPr>
      <w:r>
        <w:t xml:space="preserve">I'M lk Prasad managing director for Axelrod labs, private limited exelon labs is a startup company. Working on accelerator hyper converged data center network solution. We were actually developing data center nabob solution for the past two years. The product is getting ready and we will be going into the markets shortly yeah. So when, when I and I was approached by Kieran from Forge to join the boot camp, I my concept about the boot campers boot camp was really different. I never thought that the topics which they have covered for the last two days was very amazing, so I have never thought about thought that they will be able to cover such a vast topic which, but it is very relevant topic within a few days and mission. Others covered most of the topic, which is most of the points which a start-up founder need to know. So most of the things are really really really new to us. As a start-up founder, we are mainly focusing on the technical aspect of the product and we rarely get a chance to think about the business aspect of the product until the business andale andale we go to the market, so so we have. We have it thought many of the things which we have discussed discussed here in the boot camp, so it was really really amazing experience, especially when I talk about the market positioning of the product. That is something which i had. I bet i had a different idea about my product after, but what, if I attended this attended this boot camp, I thought of refining my market positioning about my product, which will actually will give a hyperscale growth for my startup. So thanks to vasana than four 4 CH for introducing such beautiful concept in a startup phase, my business model was to sell the devices to the customers yeah now, but the business model, which I was planning to planning to take it up for something. It is not very scalable because, when i discuss with wishes not we found that the scalability and the profitability of the startup will take long time to come up. So basically, we I mean, based on his analysis, we wanted to go for a highly scalable and highly scalable profit organization, so we I mean, after discussing with that, we wanted to run a start-up which give the survey's on hardware. That is something which I need to add to my offering, so that is something which is a new take away from this boot camp. As a starter founder, I think all of you should attend this program once and try to understand what all india, nitty gritties and integrity retain. Digit is associated with starting a company and positioning our product. So this camp is a very, very essential, essential class 4a stratiform </w:t>
      </w:r>
    </w:p>
    <w:p>
      <w:pPr>
        <w:pStyle w:val="Heading1"/>
      </w:pPr>
      <w:r>
        <w:t>YouTube Video Content Summary</w:t>
      </w:r>
    </w:p>
    <w:p>
      <w:pPr>
        <w:jc w:val="both"/>
      </w:pPr>
      <w:r>
        <w:t>--&gt; I bet i had a different idea about my product after, but what, if I attended this attended this boot camp, I thought of refining my market positioning about my product, which will actually will give a hyperscale growth for my startup.</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