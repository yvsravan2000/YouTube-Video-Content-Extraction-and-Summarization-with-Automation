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And Content Analysis Summarization Automation</w:t>
      </w:r>
    </w:p>
    <w:p>
      <w:pPr>
        <w:pStyle w:val="Heading1"/>
      </w:pPr>
      <w:r>
        <w:t>YouTube Video Details</w:t>
      </w:r>
    </w:p>
    <w:p>
      <w:pPr>
        <w:jc w:val="left"/>
      </w:pPr>
      <w:r>
        <w:t>Video Name         :  Awkward Melania Trump Moments That Were Caught On Camera</w:t>
        <w:br/>
        <w:t>Video Duration   :  12:22</w:t>
        <w:br/>
        <w:t>Published Date   :  Nov 3, 2020</w:t>
        <w:br/>
        <w:t>Views Count        :  2685809</w:t>
        <w:br/>
        <w:t>Likes Count          :  14K</w:t>
        <w:br/>
        <w:t>Dislikes Count     :  2.9K</w:t>
        <w:br/>
        <w:t>Channel Name     :  The List</w:t>
        <w:br/>
        <w:t>Tags                        :  #MelaniaTrump #Trump</w:t>
        <w:br/>
        <w:t xml:space="preserve">Description :-  </w:t>
        <w:br/>
        <w:t>As the First Lady, Melania Trump has experienced some pretty stand-out moments. But perhaps the incidents that we have seen most often played out in the media have been the awkward interactions, the less-than-subtle expressions, and the eyes she's appeared to have rolled while on the job.</w:t>
        <w:br/>
        <w:br/>
        <w:t>In one of her first ever viral moments, Melania's 2016 Republican National Convention speech made headlines — and it's no surprise as to why. Given on the first night of the event, it was a near carbon copy of a 2008 speech by Michelle Obama. And, of course, the internet went nuts.</w:t>
        <w:br/>
        <w:br/>
        <w:t>After the viral speech and subsequent backlash, the Trump Organization shouldered the blame and eventually assigned the error to staff writer Meredith McIver. According to NPR, McIver claimed that Melania had simply admired Michelle Obama and thus she incorporated some of Michelle's sayings into Melania's speech. But in the face of heated criticism, McIver apologized, saying in a statement,</w:t>
        <w:br/>
        <w:br/>
        <w:t>"This was my mistake and I feel terrible for the chaos I have caused Melania and the Trumps, as well as to Mrs. Obama. No harm was meant." Keep watching to learn about more Awkward Melania Trump Moments That Were Caught On Camera!</w:t>
        <w:br/>
        <w:br/>
        <w:t>#MelaniaTrump #Trump</w:t>
        <w:br/>
        <w:br/>
        <w:t>Her copy-cat speech | 0:00</w:t>
        <w:br/>
        <w:t>Swear-in smile | 1:11</w:t>
        <w:br/>
        <w:t>The inaugural ball | 2:07</w:t>
        <w:br/>
        <w:t>Gifting the Obamas | 3:01</w:t>
        <w:br/>
        <w:t>Free Melania | 3:50</w:t>
        <w:br/>
        <w:t>Left in the rain | 4:53</w:t>
        <w:br/>
        <w:t>Give her hand | 5:49</w:t>
        <w:br/>
        <w:t>Social media slip-up | 8:03</w:t>
        <w:br/>
        <w:t>Over it with Ivanka? | 8:52</w:t>
        <w:br/>
        <w:t>Greeting Poland's first lady | 9:45</w:t>
        <w:br/>
        <w:t>The national anthem | 10:30</w:t>
        <w:br/>
        <w:t>The solar eclipse | 11:12</w:t>
        <w:br/>
        <w:br/>
        <w:t>Read Full Article: https://www.thelist.com/257919/awkwar...</w:t>
        <w:br/>
      </w:r>
    </w:p>
    <w:p>
      <w:pPr>
        <w:pStyle w:val="Heading1"/>
      </w:pPr>
      <w:r>
        <w:t>YouTube Video Text</w:t>
      </w:r>
    </w:p>
    <w:p>
      <w:pPr>
        <w:jc w:val="both"/>
      </w:pPr>
      <w:r>
        <w:t xml:space="preserve">As the first lady melania trump has experienced some pretty standout moments, but perhaps the incidents that we have seen most often played out in the media have been the awkward interactions, the less than subtle expressions and the eyes she's appeared to have rolled while on the job. In one of her first ever viral moments, melania's 2016 republican national convention speech made headlines, and it's no surprise as to why, given on the first night of the event, it was a near-carbon copy of a 2008 speech by michelle obama and, of course, the internet went Nuts, you work hard for what you want in life that you work hard for what you want in life after the viral speech and subsequent backlash, the trump organization shouldered the blame and eventually assigned the error to staff writer meredith mciver according to npr mcivor, claimed that Melania had simply admired michelle obama and thus she incorporated some of michelle's sayings into melania's speech, but in the face of heated criticism, macgyver apologized saying in a statement, this was my mistake and i feel terrible for the chaos i have caused melania and the trumps as Well, to mrs obama, no harm was meant and people of the world. Thank you. Donald trump's inauguration caught the attention of the nation, but it was an on-camera moment shared between him and melania that had the internet buzzing. The temperature between the couple was ice cold when melania smiled at donald during his swearing-in ceremony and then opted for arresting frown when he turned away immediately after the internet went crazy with some calling the first lady sad melania and speculating that she was caught in an Unhappy marriage: according to body language, expert, paddywood, melania's smile to frown reaction was the result of being let down by the president during what could have been a moment between the two of them wood told cosmo, melania read it as he's looking at me. What created her facial expression is that she was expecting a moment because he looked back, but he didn't connect with her. Regardless of what really happened. It was certainly an awkward way to mark the historical moment, but don't worry, we've got more where this came from the inauguration day. Awkwardness continued when the first couple danced at the official ball that evening and with just a quick look, it's clear that the first lady was rigid in her posture oftentimes, pulling away from her husband's face. Millions of viewers took to social media to point out the body language on melania's part with one user posting melania's face, while dancing with trump reminds me of the first time i went to the gynecologist. Another wrote melania, looks beautiful in her dress, but they look awkward dancing together. So beautiful, like from a movie set so beautiful, expert, patty wood broke it all down, telling harper's bazaar. They didn't seem to have intimate moments during the dance it didn't seem to be about them as a couple while they were dancing trump, even sang along to the music and engaged with the audience another factor in the awkward tension between him and melania wood added. He was happy in the moment, but it didn't seem to be a shared, intimate moment. Trump'S inauguration provided us, so many awkward melania moments that it's hard to keep track of them all. Nevertheless, here's another one. It all happened when the president-elect and his wife met with barack and michelle obama at the white house, melania holding a gift for the outgoing obamas was seemingly swept to the side, while the donald made his way to his new home and office, not waiting even a Beat for melania to join him as such paddywood suggested of the scenario he's not looking back he's not waiting for her he's, not looking for her and he's decided. He wants to be introduced by himself rather than as a couple unit he's saying. I'M on my own. I am singular, i am president. That would be one way he shows his power for the record. Melania was planning on staying in new york city until their son barron finished up the 2017 school year. Maybe that kind of explains the vibe. If you thought melania's awkward moment started at the swearing-in ceremony, it appears the first lady kicked off the trump's 2017 arrival to the nation's capital with an awkward hand-holding moment that made everyone cringe while exiting their plane. The then president-elect reached for his wife only for her to quickly grab his hand and drop it just as fast. The clunky moment was caught by major tv networks and was viewed by millions who immediately offered their dues ends, one user tweeted. She is trapped with another. Writing i think he needs to sign an executive order to force her to hold his hand. I don't care you could criticize whatever you want to say, but it will not stop me to do what i feel it's right. Paddywood explained that the very brief touching of hands was actually a sign of normalcy and that handholding could be a daily habit of the couples. But the internet didn't agree with that assessment and pointed to the very obvious awkwardness between the pair, but as wood noted to harper's bazaar. The brevity showed me that they're making a decision not to show intimacy in the public eye trump is known for chatting up. Reporters and photographers, while exiting the white house to talk about his administration in 2018, he was joined by melania and in classic fashion he took a minute to stop by the press, but this time he left melania, not only by herself but without any protection from the Rain and the whole awkward encounter was captured on camera as vanity fair noted, the president couldn't help but interrupt their walk to the helicopter. To go directly up to the news cameras. He did a great job on television the other night, and i didn't do so bad either. But, unlike donald melania is famously not as keen on speaking to the press and instead waited behind in the rain for him to wrap up. Not only did donald not share his umbrella with his wife, but he also didn't make any effort to reciprocate her hand holding in a rare moment, for this couple. Melania finally walked up to donald and tried to hold his hand only to find that he was holding a usa hat instead, as first lady melania has made numerous diplomatic appearances around the globe in 2017, the president joined her during a visit to israel and unfortunately, the </w:t>
      </w:r>
    </w:p>
    <w:p>
      <w:pPr>
        <w:pStyle w:val="Heading1"/>
      </w:pPr>
      <w:r>
        <w:t>YouTube Video Content Summary</w:t>
      </w:r>
    </w:p>
    <w:p>
      <w:pPr>
        <w:jc w:val="both"/>
      </w:pPr>
      <w:r>
        <w:t>--&gt; In one of her first ever viral moments, melania's 2016 republican national convention speech made headlines, and it's no surprise as to why, given on the first night of the event, it was a near-carbon copy of a 2008 speech by michelle obama and, of course, the internet went Nuts, you work hard for what you want in life that you work hard for what you want in life after the viral speech and subsequent backlash, the trump organization shouldered the blame and eventually assigned the error to staff writer meredith mciver according to npr mcivor, claimed that Melania had simply admired michelle obama and thus she incorporated some of michelle's sayings into melania's speech, but in the face of heated criticism, macgyver apologized saying in a statement, this was my mistake and i feel terrible for the chaos i have caused melania and the trumps as Well, to mrs obama, no harm was meant and people of the world.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