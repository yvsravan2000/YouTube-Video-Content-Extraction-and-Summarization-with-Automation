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YouTube Video And Content Analysis Summarization Automation</w:t>
      </w:r>
    </w:p>
    <w:p>
      <w:pPr>
        <w:pStyle w:val="Heading1"/>
      </w:pPr>
      <w:r>
        <w:t>YouTube Video Details</w:t>
      </w:r>
    </w:p>
    <w:p>
      <w:pPr>
        <w:jc w:val="left"/>
      </w:pPr>
      <w:r>
        <w:t>Video Name         :  Machine Learning Basics | What Is Machine Learning? | Introduction To Machine Learning | Simplilearn</w:t>
        <w:br/>
        <w:t>Video Duration   :  7:52</w:t>
        <w:br/>
        <w:t>Published Date   :  Sep 19, 2018</w:t>
        <w:br/>
        <w:t>Views Count        :  1599139</w:t>
        <w:br/>
        <w:t>Likes Count          :  22K</w:t>
        <w:br/>
        <w:t>Dislikes Count     :  784</w:t>
        <w:br/>
        <w:t>Channel Name     :  Simplilearn</w:t>
        <w:br/>
        <w:t>Tags                        :  #MachineLearning #WhatIsMachineLearning #MachineLearningTutorial</w:t>
        <w:br/>
        <w:t xml:space="preserve">Description :-  </w:t>
        <w:br/>
        <w:t>🔥Simplilearn Machine Learning Course: https://bit.ly/SimplilearnMachineLear...</w:t>
        <w:br/>
        <w:t xml:space="preserve">This Machine Learning basics video will help you understand what is Machine Learning, what are the types of Machine Learning - supervised, unsupervised &amp; reinforcement learning, how Machine Learning works with simple examples, and will also explain how Machine Learning is being used in various industries. Machine learning is a core sub-area of artificial intelligence; it enables computers to get into a mode of self-learning without being explicitly programmed. When exposed to new data, these computer programs are enabled to learn, grow, change, and develop by themselves. So, put simply, the iterative aspect of machine learning is the ability to adapt to new data independently. This is possible as programs learn from previous computations and use “pattern recognition” to produce reliable results. </w:t>
        <w:br/>
        <w:br/>
        <w:t xml:space="preserve">Start learning today's most in-demand skills for FREE. Visit us at https://www.simplilearn.com/skillup-f...   </w:t>
        <w:br/>
        <w:t xml:space="preserve">Choose over 300 in-demand skills and get access to 1000+ hours of video content for FREE in various technologies like Data Science, Cybersecurity, Project Management &amp; Leadership, Digital Marketing, and much more. </w:t>
        <w:br/>
        <w:br/>
        <w:t>Below topics are explained in this Machine Learning basics video:</w:t>
        <w:br/>
        <w:t>1. What is Machine Learning? ( 00:21 )</w:t>
        <w:br/>
        <w:t>2. Types of Machine Learning ( 02:43 )</w:t>
        <w:br/>
        <w:t>2. What is Supervised Learning? ( 02:53 )</w:t>
        <w:br/>
        <w:t>3. What is Unsupervised Learning? ( 03:46 )</w:t>
        <w:br/>
        <w:t>4. What is Reinforcement Learning? ( 04:37 )</w:t>
        <w:br/>
        <w:t>5. Machine Learning applications ( 06:25 )</w:t>
        <w:br/>
        <w:br/>
        <w:t>Subscribe to our channel for more Machine Learning Tutorials: https://www.youtube.com/user/Simplile...</w:t>
        <w:br/>
        <w:br/>
        <w:t>Download the Machine Learning Career Guide to explore and step into the exciting world of Machine Learning, and follow the path towards your dream career- https://bit.ly/3eLuTUo</w:t>
        <w:br/>
        <w:br/>
        <w:t>Watch more videos on Machine Learning: https://www.youtube.com/watch?v=7JhjI...</w:t>
        <w:br/>
        <w:t>#MachineLearning #WhatIsMachineLearning #MachineLearningTutorial #MachineLearningBasics #MachineLearningTutorialForBeginners #Simplilearn</w:t>
        <w:br/>
        <w:br/>
        <w:t>About Simplilearn Machine Learning course:</w:t>
        <w:br/>
        <w:t>A form of artificial intelligence, Machine Learning is revolutionizing the world of computing as well as all people’s digital interactions. Machine Learning powers such innovative automated technologies as recommendation engines, facial recognition, fraud protection and even self-driving cars. This Machine Learning course prepares engineers, data scientists and other professionals with the knowledge and hands-on skills required for certification and job competency in Machine Learning.</w:t>
        <w:br/>
        <w:br/>
        <w:t>Why learn Machine Learning?</w:t>
        <w:br/>
        <w:t>Machine Learning is taking over the world- and with that, there is a growing need among companies for professionals to know the ins and outs of Machine Learning</w:t>
        <w:br/>
        <w:t>The Machine Learning market size is expected to grow from USD 1.03 Billion in 2016 to USD 8.81 Billion by 2022, at a Compound Annual Growth Rate (CAGR) of 44.1% during the forecast period.</w:t>
        <w:br/>
        <w:br/>
        <w:t>What skills will you learn from this Machine Learning course?</w:t>
        <w:br/>
        <w:br/>
        <w:t>By the end of this Machine Learning course, you will be able to:</w:t>
        <w:br/>
        <w:br/>
        <w:t>1. Master the concepts of supervised, unsupervised and reinforcement learning concepts and modeling.</w:t>
        <w:br/>
        <w:t>2. Gain practical mastery over principles, algorithms, and applications of Machine Learning through a hands-on approach which includes working on 28 projects and one capstone project.</w:t>
        <w:br/>
        <w:t>3. Acquire a thorough knowledge of the mathematical and heuristic aspects of Machine Learning.</w:t>
        <w:br/>
        <w:t>4. Understand the concepts and operation of support vector machines, kernel SVM, naive Bayes, decision tree classifier, random forest classifier, logistic regression, K-nearest neighbors, K-means clustering and more.</w:t>
        <w:br/>
        <w:t>5. Be able to model a wide variety of robust Machine Learning algorithms including deep learning, clustering, and recommendation systems</w:t>
        <w:br/>
        <w:br/>
        <w:t>We recommend this Machine Learning training course for the following professionals in particular:</w:t>
        <w:br/>
        <w:t>1. Developers aspiring to be a data scientist or Machine Learning engineer</w:t>
        <w:br/>
        <w:t xml:space="preserve">2. Information architects who want to gain expertise in Machine Learning algorithms </w:t>
        <w:br/>
        <w:t>3. Analytics professionals who want to work in Machine Learning or artificial intelligence</w:t>
        <w:br/>
        <w:t>4. Graduates looking to build a career in data science and Machine Learning</w:t>
        <w:br/>
        <w:br/>
        <w:t>Learn more at: https://www.simplilearn.com/big-data-...</w:t>
        <w:br/>
        <w:br/>
        <w:t>For more updates on courses and tips follow us on:</w:t>
        <w:br/>
        <w:t xml:space="preserve">- Facebook: https://www.facebook.com/Simplilearn </w:t>
        <w:br/>
        <w:t xml:space="preserve">- Twitter: https://twitter.com/simplilearn </w:t>
        <w:br/>
        <w:t>- LinkedIn: https://www.linkedin.com/company/simp...</w:t>
        <w:br/>
        <w:t>- Website: https://www.simplilearn.com</w:t>
        <w:br/>
        <w:br/>
        <w:t>Get the Android app: http://bit.ly/1WlVo4u</w:t>
        <w:br/>
        <w:t>Get the iOS app: http://apple.co/1HIO5J0</w:t>
        <w:br/>
      </w:r>
    </w:p>
    <w:p>
      <w:pPr>
        <w:pStyle w:val="Heading1"/>
      </w:pPr>
      <w:r>
        <w:t>YouTube Video Text</w:t>
      </w:r>
    </w:p>
    <w:p>
      <w:pPr>
        <w:jc w:val="both"/>
      </w:pPr>
      <w:r>
        <w:t xml:space="preserve">We know humans learn from their past experiences and machines follow instructions given by humans. But what if humans can Turing the machines to learn from the past data and to what humans can do act much faster? Well, that's called machine learning, but it's a lot more than just learning. It'S also about understanding and reasoning. So today we will learn about the basics of machine learning, so that's Paul. He loves listening to new songs. He either likes them or dislikes. That Paul decides this. On the basis of the songs, tempo johner intensity and the gender of voice for simplicity, let's just use tempo and intensity for now. So here tempo is on the x-axis, ranging from relaxed to fast, whereas intensity is on the y-axis, ranging from light to soling. We see that Paul likes the song with fast tempo and soaring intensity, while he dislikes a song with relaxed tempo and light intensity. So now we know Paul's choices. Let'S see Paul listens to a new song, let's name it: a song, a song, a has fast tempo and a soaring intensity. So it lies somewhere here. Looking at the data, can you guess where the ball will like the song or not correct, so Paul likes the song by looking at Paul's past choices, we were able to classify the unknown song very easily right. Let'S say now: Paul listens to a new song: let's label it as song Pete, so song B lies somewhere here with medium tempo and medium intensity, neither relaxed nor fast, neither light nor soaring. Now can you guess, where the Paul likes it or not, not able to guess with this Paul will like it or dislike it. Other choice is unclear correct. We could easily classify song a, but when the choice became complicated, as in the case of song P. Yes and that's where machine learning comes in, let's see how, in the same example for song P, if we draw a circle around the song B, we see that there are four words for like, whereas one would for dislike. If we go for the majority words, we can say that Paul will definitely like the song. That'S all this was a basic machine learning algorithm. Also, it's called K nearest neighbors, so this is just a small example in one of the many machine learning algorithms. Quite easy right. Believe me, it is, but what happens when the choices become complicated, as in the case of song P? </w:t>
      </w:r>
    </w:p>
    <w:p>
      <w:pPr>
        <w:pStyle w:val="Heading1"/>
      </w:pPr>
      <w:r>
        <w:t>YouTube Video Content Summary</w:t>
      </w:r>
    </w:p>
    <w:p>
      <w:pPr>
        <w:jc w:val="both"/>
      </w:pPr>
      <w:r>
        <w:t>--&gt; We could easily classify song a, but when the choice became complicated, as in the case of song P. Yes and that's where machine learning comes in, let's see how, in the same example for song P, if we draw a circle around the song B, we see that there are four words for like, whereas one would for dislike.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